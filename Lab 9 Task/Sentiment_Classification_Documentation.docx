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B630" w14:textId="7714BB79" w:rsidR="003152FB" w:rsidRPr="003152FB" w:rsidRDefault="00F82071" w:rsidP="003152F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FE7177" wp14:editId="004709FE">
                <wp:simplePos x="0" y="0"/>
                <wp:positionH relativeFrom="margin">
                  <wp:posOffset>-211</wp:posOffset>
                </wp:positionH>
                <wp:positionV relativeFrom="paragraph">
                  <wp:posOffset>152188</wp:posOffset>
                </wp:positionV>
                <wp:extent cx="4961466" cy="1303866"/>
                <wp:effectExtent l="0" t="0" r="0" b="0"/>
                <wp:wrapNone/>
                <wp:docPr id="700446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466" cy="1303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7AE4F" w14:textId="77777777" w:rsidR="00F82071" w:rsidRPr="00B74712" w:rsidRDefault="00F82071" w:rsidP="00F8207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171419" w14:textId="39A2ED9A" w:rsidR="00F82071" w:rsidRPr="00A1387D" w:rsidRDefault="00F82071" w:rsidP="00F82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PAI Theory Assignment #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E71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pt;width:390.65pt;height:102.6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" filled="f" stroked="f">
                <v:textbox>
                  <w:txbxContent>
                    <w:p w14:paraId="76E7AE4F" w14:textId="77777777" w:rsidR="00F82071" w:rsidRPr="00B74712" w:rsidRDefault="00F82071" w:rsidP="00F82071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1171419" w14:textId="39A2ED9A" w:rsidR="00F82071" w:rsidRPr="00A1387D" w:rsidRDefault="00F82071" w:rsidP="00F82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PAI Theory Assignment #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0B9806" wp14:editId="1EA21E46">
                <wp:simplePos x="0" y="0"/>
                <wp:positionH relativeFrom="page">
                  <wp:posOffset>1422400</wp:posOffset>
                </wp:positionH>
                <wp:positionV relativeFrom="paragraph">
                  <wp:posOffset>-262466</wp:posOffset>
                </wp:positionV>
                <wp:extent cx="5207000" cy="1828800"/>
                <wp:effectExtent l="0" t="0" r="0" b="8890"/>
                <wp:wrapNone/>
                <wp:docPr id="10324799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D3307" w14:textId="77777777" w:rsidR="00F82071" w:rsidRPr="00233467" w:rsidRDefault="00F82071" w:rsidP="00F82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467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SUPERIOR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B9806" id="_x0000_s1027" type="#_x0000_t202" style="position:absolute;margin-left:112pt;margin-top:-20.65pt;width:410pt;height:2in;z-index:251659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" filled="f" stroked="f">
                <v:textbox style="mso-fit-shape-to-text:t">
                  <w:txbxContent>
                    <w:p w14:paraId="085D3307" w14:textId="77777777" w:rsidR="00F82071" w:rsidRPr="00233467" w:rsidRDefault="00F82071" w:rsidP="00F82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3467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SUPERIOR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2F279AF0" wp14:editId="7D19F180">
            <wp:simplePos x="0" y="0"/>
            <wp:positionH relativeFrom="column">
              <wp:posOffset>-778933</wp:posOffset>
            </wp:positionH>
            <wp:positionV relativeFrom="paragraph">
              <wp:posOffset>-406612</wp:posOffset>
            </wp:positionV>
            <wp:extent cx="1095375" cy="1095375"/>
            <wp:effectExtent l="0" t="0" r="0" b="0"/>
            <wp:wrapTight wrapText="bothSides">
              <wp:wrapPolygon edited="0">
                <wp:start x="7513" y="376"/>
                <wp:lineTo x="4883" y="2254"/>
                <wp:lineTo x="751" y="6010"/>
                <wp:lineTo x="376" y="13899"/>
                <wp:lineTo x="4508" y="19158"/>
                <wp:lineTo x="7513" y="21037"/>
                <wp:lineTo x="13899" y="21037"/>
                <wp:lineTo x="16904" y="19158"/>
                <wp:lineTo x="21037" y="13523"/>
                <wp:lineTo x="21037" y="6386"/>
                <wp:lineTo x="16529" y="2254"/>
                <wp:lineTo x="13899" y="376"/>
                <wp:lineTo x="7513" y="376"/>
              </wp:wrapPolygon>
            </wp:wrapTight>
            <wp:docPr id="469574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74504" name="Picture 4695745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0D3E6B" w14:textId="1ED86BD0" w:rsidR="003152FB" w:rsidRDefault="00F8207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D23E52" wp14:editId="3E81DA05">
                <wp:simplePos x="0" y="0"/>
                <wp:positionH relativeFrom="column">
                  <wp:posOffset>931121</wp:posOffset>
                </wp:positionH>
                <wp:positionV relativeFrom="paragraph">
                  <wp:posOffset>1229783</wp:posOffset>
                </wp:positionV>
                <wp:extent cx="4130040" cy="4587240"/>
                <wp:effectExtent l="0" t="0" r="0" b="3810"/>
                <wp:wrapNone/>
                <wp:docPr id="1893177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458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0BB69" w14:textId="77777777" w:rsidR="00F82071" w:rsidRPr="003F0083" w:rsidRDefault="00F82071" w:rsidP="00F8207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0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To:</w:t>
                            </w:r>
                          </w:p>
                          <w:p w14:paraId="1BD295EB" w14:textId="7CDAA3DE" w:rsidR="00F82071" w:rsidRPr="003F0083" w:rsidRDefault="00F82071" w:rsidP="00F82071">
                            <w:pP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Sir Anser</w:t>
                            </w:r>
                          </w:p>
                          <w:p w14:paraId="78CE2BFD" w14:textId="77777777" w:rsidR="00F82071" w:rsidRPr="003F0083" w:rsidRDefault="00F82071" w:rsidP="00F8207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 w:rsidRPr="003F00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187A7E07" w14:textId="65B7A19D" w:rsidR="00F82071" w:rsidRDefault="00F82071" w:rsidP="00F82071">
                            <w:pP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Qaswa Chaudary</w:t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0ABC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</w:p>
                          <w:p w14:paraId="2E41826C" w14:textId="77777777" w:rsidR="00F82071" w:rsidRDefault="00F82071" w:rsidP="00F8207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632D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 No:</w:t>
                            </w:r>
                          </w:p>
                          <w:p w14:paraId="223545B3" w14:textId="7083B46F" w:rsidR="00F82071" w:rsidRPr="004D632D" w:rsidRDefault="00F82071" w:rsidP="00F82071">
                            <w:pP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 w:rsidRPr="004D632D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SU92-BSDSM-F23-00</w:t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0BF9D0C" w14:textId="77777777" w:rsidR="00F82071" w:rsidRPr="003F0083" w:rsidRDefault="00F82071" w:rsidP="00F8207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0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Section:</w:t>
                            </w:r>
                          </w:p>
                          <w:p w14:paraId="01F8B7F8" w14:textId="77777777" w:rsidR="00F82071" w:rsidRPr="003F0083" w:rsidRDefault="00F82071" w:rsidP="00F82071">
                            <w:pP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3F0083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BSDS-4A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3E52" id="_x0000_s1028" type="#_x0000_t202" style="position:absolute;margin-left:73.3pt;margin-top:96.85pt;width:325.2pt;height:361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" filled="f" stroked="f">
                <v:textbox>
                  <w:txbxContent>
                    <w:p w14:paraId="4C70BB69" w14:textId="77777777" w:rsidR="00F82071" w:rsidRPr="003F0083" w:rsidRDefault="00F82071" w:rsidP="00F82071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0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To:</w:t>
                      </w:r>
                    </w:p>
                    <w:p w14:paraId="1BD295EB" w14:textId="7CDAA3DE" w:rsidR="00F82071" w:rsidRPr="003F0083" w:rsidRDefault="00F82071" w:rsidP="00F82071">
                      <w:pP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Sir Anser</w:t>
                      </w:r>
                    </w:p>
                    <w:p w14:paraId="78CE2BFD" w14:textId="77777777" w:rsidR="00F82071" w:rsidRPr="003F0083" w:rsidRDefault="00F82071" w:rsidP="00F82071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Pr="003F00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187A7E07" w14:textId="65B7A19D" w:rsidR="00F82071" w:rsidRDefault="00F82071" w:rsidP="00F82071">
                      <w:pP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Qaswa Chaudary</w:t>
                      </w: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70ABC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</w:p>
                    <w:p w14:paraId="2E41826C" w14:textId="77777777" w:rsidR="00F82071" w:rsidRDefault="00F82071" w:rsidP="00F82071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632D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 No:</w:t>
                      </w:r>
                    </w:p>
                    <w:p w14:paraId="223545B3" w14:textId="7083B46F" w:rsidR="00F82071" w:rsidRPr="004D632D" w:rsidRDefault="00F82071" w:rsidP="00F82071">
                      <w:pP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  <w:r w:rsidRPr="004D632D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SU92-BSDSM-F23-00</w:t>
                      </w: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0BF9D0C" w14:textId="77777777" w:rsidR="00F82071" w:rsidRPr="003F0083" w:rsidRDefault="00F82071" w:rsidP="00F82071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0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Section:</w:t>
                      </w:r>
                    </w:p>
                    <w:p w14:paraId="01F8B7F8" w14:textId="77777777" w:rsidR="00F82071" w:rsidRPr="003F0083" w:rsidRDefault="00F82071" w:rsidP="00F82071">
                      <w:pP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3F0083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BSDS-4A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AEE3B34" wp14:editId="7CCA494B">
                <wp:simplePos x="0" y="0"/>
                <wp:positionH relativeFrom="margin">
                  <wp:posOffset>347134</wp:posOffset>
                </wp:positionH>
                <wp:positionV relativeFrom="paragraph">
                  <wp:posOffset>1111038</wp:posOffset>
                </wp:positionV>
                <wp:extent cx="4465320" cy="3627120"/>
                <wp:effectExtent l="0" t="0" r="0" b="0"/>
                <wp:wrapNone/>
                <wp:docPr id="2890662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320" cy="36271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1B845" id="Rectangle: Rounded Corners 5" o:spid="_x0000_s1026" style="position:absolute;margin-left:27.35pt;margin-top:87.5pt;width:351.6pt;height:285.6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" fillcolor="#a5a5a5 [2092]" stroked="f" strokeweight="2pt">
                <w10:wrap anchorx="margin"/>
              </v:roundrect>
            </w:pict>
          </mc:Fallback>
        </mc:AlternateContent>
      </w:r>
      <w:r w:rsidR="003152FB">
        <w:br w:type="page"/>
      </w:r>
    </w:p>
    <w:p w14:paraId="5289C637" w14:textId="55EB153D" w:rsidR="006A1D24" w:rsidRPr="003152FB" w:rsidRDefault="003152FB" w:rsidP="003152FB">
      <w:pPr>
        <w:pStyle w:val="Title"/>
        <w:rPr>
          <w:rFonts w:asciiTheme="majorBidi" w:hAnsiTheme="majorBidi"/>
          <w:b/>
          <w:bCs/>
          <w:color w:val="auto"/>
        </w:rPr>
      </w:pPr>
      <w:r w:rsidRPr="003152FB">
        <w:rPr>
          <w:rFonts w:asciiTheme="majorBidi" w:hAnsiTheme="majorBidi"/>
          <w:b/>
          <w:bCs/>
          <w:color w:val="auto"/>
        </w:rPr>
        <w:lastRenderedPageBreak/>
        <w:t>Sentiment C</w:t>
      </w:r>
      <w:r w:rsidR="00000000" w:rsidRPr="003152FB">
        <w:rPr>
          <w:rFonts w:asciiTheme="majorBidi" w:hAnsiTheme="majorBidi"/>
          <w:b/>
          <w:bCs/>
          <w:color w:val="auto"/>
        </w:rPr>
        <w:t>lassification Using CNN - Code Documentation</w:t>
      </w:r>
    </w:p>
    <w:p w14:paraId="1C707450" w14:textId="77777777" w:rsidR="003152FB" w:rsidRPr="003152FB" w:rsidRDefault="003152FB" w:rsidP="003152FB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3152FB">
        <w:rPr>
          <w:rFonts w:asciiTheme="majorBidi" w:hAnsiTheme="majorBidi"/>
          <w:color w:val="auto"/>
          <w:sz w:val="32"/>
          <w:szCs w:val="32"/>
        </w:rPr>
        <w:t>1. Importing Required Libraries</w:t>
      </w:r>
    </w:p>
    <w:p w14:paraId="212AEB05" w14:textId="77777777" w:rsidR="003152FB" w:rsidRPr="003152FB" w:rsidRDefault="003152FB" w:rsidP="003152F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sz w:val="24"/>
          <w:szCs w:val="24"/>
        </w:rPr>
        <w:t>Essential libraries are imported:</w:t>
      </w:r>
    </w:p>
    <w:p w14:paraId="0686DD03" w14:textId="77777777" w:rsidR="003152FB" w:rsidRPr="003152FB" w:rsidRDefault="003152FB" w:rsidP="003152F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b/>
          <w:bCs/>
          <w:sz w:val="24"/>
          <w:szCs w:val="24"/>
        </w:rPr>
        <w:t xml:space="preserve">pandas, </w:t>
      </w:r>
      <w:proofErr w:type="spellStart"/>
      <w:r w:rsidRPr="003152FB">
        <w:rPr>
          <w:rFonts w:asciiTheme="majorBidi" w:hAnsiTheme="majorBidi" w:cstheme="majorBidi"/>
          <w:b/>
          <w:bCs/>
          <w:sz w:val="24"/>
          <w:szCs w:val="24"/>
        </w:rPr>
        <w:t>numpy</w:t>
      </w:r>
      <w:proofErr w:type="spellEnd"/>
      <w:r w:rsidRPr="003152F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152FB">
        <w:rPr>
          <w:rFonts w:asciiTheme="majorBidi" w:hAnsiTheme="majorBidi" w:cstheme="majorBidi"/>
          <w:sz w:val="24"/>
          <w:szCs w:val="24"/>
        </w:rPr>
        <w:t xml:space="preserve"> Data manipulation.</w:t>
      </w:r>
    </w:p>
    <w:p w14:paraId="7ED9666C" w14:textId="77777777" w:rsidR="003152FB" w:rsidRPr="003152FB" w:rsidRDefault="003152FB" w:rsidP="003152F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b/>
          <w:bCs/>
          <w:sz w:val="24"/>
          <w:szCs w:val="24"/>
        </w:rPr>
        <w:t>matplotlib:</w:t>
      </w:r>
      <w:r w:rsidRPr="003152FB">
        <w:rPr>
          <w:rFonts w:asciiTheme="majorBidi" w:hAnsiTheme="majorBidi" w:cstheme="majorBidi"/>
          <w:sz w:val="24"/>
          <w:szCs w:val="24"/>
        </w:rPr>
        <w:t xml:space="preserve"> Plotting (though not used in current code).</w:t>
      </w:r>
    </w:p>
    <w:p w14:paraId="753B2F1F" w14:textId="77777777" w:rsidR="003152FB" w:rsidRPr="003152FB" w:rsidRDefault="003152FB" w:rsidP="003152F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152FB">
        <w:rPr>
          <w:rFonts w:asciiTheme="majorBidi" w:hAnsiTheme="majorBidi" w:cstheme="majorBidi"/>
          <w:b/>
          <w:bCs/>
          <w:sz w:val="24"/>
          <w:szCs w:val="24"/>
        </w:rPr>
        <w:t>sklearn</w:t>
      </w:r>
      <w:proofErr w:type="spellEnd"/>
      <w:r w:rsidRPr="003152F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152FB">
        <w:rPr>
          <w:rFonts w:asciiTheme="majorBidi" w:hAnsiTheme="majorBidi" w:cstheme="majorBidi"/>
          <w:sz w:val="24"/>
          <w:szCs w:val="24"/>
        </w:rPr>
        <w:t xml:space="preserve"> Data preprocessing, feature extraction, evaluation.</w:t>
      </w:r>
    </w:p>
    <w:p w14:paraId="7A8BBC0F" w14:textId="77777777" w:rsidR="003152FB" w:rsidRPr="003152FB" w:rsidRDefault="003152FB" w:rsidP="003152F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152FB">
        <w:rPr>
          <w:rFonts w:asciiTheme="majorBidi" w:hAnsiTheme="majorBidi" w:cstheme="majorBidi"/>
          <w:b/>
          <w:bCs/>
          <w:sz w:val="24"/>
          <w:szCs w:val="24"/>
        </w:rPr>
        <w:t>nltk</w:t>
      </w:r>
      <w:proofErr w:type="spellEnd"/>
      <w:r w:rsidRPr="003152FB">
        <w:rPr>
          <w:rFonts w:asciiTheme="majorBidi" w:hAnsiTheme="majorBidi" w:cstheme="majorBidi"/>
          <w:sz w:val="24"/>
          <w:szCs w:val="24"/>
        </w:rPr>
        <w:t>: Natural Language Toolkit for text processing.</w:t>
      </w:r>
    </w:p>
    <w:p w14:paraId="5DBA78C5" w14:textId="77777777" w:rsidR="003152FB" w:rsidRPr="003152FB" w:rsidRDefault="003152FB" w:rsidP="003152FB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 w:rsidRPr="003152FB">
        <w:rPr>
          <w:rFonts w:asciiTheme="majorBidi" w:hAnsiTheme="majorBidi" w:cstheme="majorBidi"/>
          <w:b/>
          <w:bCs/>
          <w:sz w:val="24"/>
          <w:szCs w:val="24"/>
        </w:rPr>
        <w:t>tensorflow.keras</w:t>
      </w:r>
      <w:proofErr w:type="spellEnd"/>
      <w:proofErr w:type="gramEnd"/>
      <w:r w:rsidRPr="003152F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152FB">
        <w:rPr>
          <w:rFonts w:asciiTheme="majorBidi" w:hAnsiTheme="majorBidi" w:cstheme="majorBidi"/>
          <w:sz w:val="24"/>
          <w:szCs w:val="24"/>
        </w:rPr>
        <w:t xml:space="preserve"> Building and training the deep learning model.</w:t>
      </w:r>
    </w:p>
    <w:p w14:paraId="193F8BD4" w14:textId="77777777" w:rsidR="003152FB" w:rsidRPr="003152FB" w:rsidRDefault="003152FB" w:rsidP="003152FB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3152FB">
        <w:rPr>
          <w:rFonts w:asciiTheme="majorBidi" w:hAnsiTheme="majorBidi"/>
          <w:color w:val="auto"/>
          <w:sz w:val="32"/>
          <w:szCs w:val="32"/>
        </w:rPr>
        <w:t>2. Downloading NLTK Resources</w:t>
      </w:r>
    </w:p>
    <w:p w14:paraId="35E3F552" w14:textId="1C30BAC9" w:rsidR="003152FB" w:rsidRPr="003152FB" w:rsidRDefault="003152FB" w:rsidP="003152F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Pr="003152FB">
        <w:rPr>
          <w:rFonts w:asciiTheme="majorBidi" w:hAnsiTheme="majorBidi" w:cstheme="majorBidi"/>
          <w:sz w:val="24"/>
          <w:szCs w:val="24"/>
        </w:rPr>
        <w:t>ownload</w:t>
      </w:r>
      <w:r>
        <w:rPr>
          <w:rFonts w:asciiTheme="majorBidi" w:hAnsiTheme="majorBidi" w:cstheme="majorBidi"/>
          <w:sz w:val="24"/>
          <w:szCs w:val="24"/>
        </w:rPr>
        <w:t>ed</w:t>
      </w:r>
      <w:r w:rsidRPr="003152FB">
        <w:rPr>
          <w:rFonts w:asciiTheme="majorBidi" w:hAnsiTheme="majorBidi" w:cstheme="majorBidi"/>
          <w:sz w:val="24"/>
          <w:szCs w:val="24"/>
        </w:rPr>
        <w:t xml:space="preserve"> three things from </w:t>
      </w:r>
      <w:proofErr w:type="spellStart"/>
      <w:r w:rsidRPr="003152FB">
        <w:rPr>
          <w:rFonts w:asciiTheme="majorBidi" w:hAnsiTheme="majorBidi" w:cstheme="majorBidi"/>
          <w:sz w:val="24"/>
          <w:szCs w:val="24"/>
        </w:rPr>
        <w:t>nltk</w:t>
      </w:r>
      <w:proofErr w:type="spellEnd"/>
      <w:r w:rsidRPr="003152FB">
        <w:rPr>
          <w:rFonts w:asciiTheme="majorBidi" w:hAnsiTheme="majorBidi" w:cstheme="majorBidi"/>
          <w:sz w:val="24"/>
          <w:szCs w:val="24"/>
        </w:rPr>
        <w:t>:</w:t>
      </w:r>
    </w:p>
    <w:p w14:paraId="05471233" w14:textId="77777777" w:rsidR="003152FB" w:rsidRPr="003152FB" w:rsidRDefault="003152FB" w:rsidP="003152F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152FB">
        <w:rPr>
          <w:rFonts w:asciiTheme="majorBidi" w:hAnsiTheme="majorBidi" w:cstheme="majorBidi"/>
          <w:b/>
          <w:bCs/>
          <w:sz w:val="24"/>
          <w:szCs w:val="24"/>
        </w:rPr>
        <w:t>stopwords</w:t>
      </w:r>
      <w:proofErr w:type="spellEnd"/>
      <w:r w:rsidRPr="003152F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152FB">
        <w:rPr>
          <w:rFonts w:asciiTheme="majorBidi" w:hAnsiTheme="majorBidi" w:cstheme="majorBidi"/>
          <w:sz w:val="24"/>
          <w:szCs w:val="24"/>
        </w:rPr>
        <w:t xml:space="preserve"> Common words to ignore (e.g., “the”, “and”).</w:t>
      </w:r>
    </w:p>
    <w:p w14:paraId="1291E5FA" w14:textId="77777777" w:rsidR="003152FB" w:rsidRPr="003152FB" w:rsidRDefault="003152FB" w:rsidP="003152F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b/>
          <w:bCs/>
          <w:sz w:val="24"/>
          <w:szCs w:val="24"/>
        </w:rPr>
        <w:t>wordnet:</w:t>
      </w:r>
      <w:r w:rsidRPr="003152FB">
        <w:rPr>
          <w:rFonts w:asciiTheme="majorBidi" w:hAnsiTheme="majorBidi" w:cstheme="majorBidi"/>
          <w:sz w:val="24"/>
          <w:szCs w:val="24"/>
        </w:rPr>
        <w:t xml:space="preserve"> Needed for lemmatization.</w:t>
      </w:r>
    </w:p>
    <w:p w14:paraId="02306B2F" w14:textId="77777777" w:rsidR="003152FB" w:rsidRPr="003152FB" w:rsidRDefault="003152FB" w:rsidP="003152F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152FB">
        <w:rPr>
          <w:rFonts w:asciiTheme="majorBidi" w:hAnsiTheme="majorBidi" w:cstheme="majorBidi"/>
          <w:b/>
          <w:bCs/>
          <w:sz w:val="24"/>
          <w:szCs w:val="24"/>
        </w:rPr>
        <w:t>punkt</w:t>
      </w:r>
      <w:proofErr w:type="spellEnd"/>
      <w:r w:rsidRPr="003152F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152FB">
        <w:rPr>
          <w:rFonts w:asciiTheme="majorBidi" w:hAnsiTheme="majorBidi" w:cstheme="majorBidi"/>
          <w:sz w:val="24"/>
          <w:szCs w:val="24"/>
        </w:rPr>
        <w:t xml:space="preserve"> Tokenizer used for splitting text into words.</w:t>
      </w:r>
    </w:p>
    <w:p w14:paraId="4A1184E7" w14:textId="77777777" w:rsidR="003152FB" w:rsidRPr="003152FB" w:rsidRDefault="003152FB" w:rsidP="003152FB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3152FB">
        <w:rPr>
          <w:rFonts w:asciiTheme="majorBidi" w:hAnsiTheme="majorBidi"/>
          <w:color w:val="auto"/>
          <w:sz w:val="32"/>
          <w:szCs w:val="32"/>
        </w:rPr>
        <w:t>3. Load the Dataset</w:t>
      </w:r>
    </w:p>
    <w:p w14:paraId="60028637" w14:textId="77777777" w:rsidR="003152FB" w:rsidRPr="003152FB" w:rsidRDefault="003152FB" w:rsidP="003152FB">
      <w:pPr>
        <w:rPr>
          <w:rFonts w:ascii="Consolas" w:hAnsi="Consolas" w:cstheme="majorBidi"/>
          <w:sz w:val="24"/>
          <w:szCs w:val="24"/>
        </w:rPr>
      </w:pPr>
      <w:proofErr w:type="spellStart"/>
      <w:r w:rsidRPr="003152FB">
        <w:rPr>
          <w:rFonts w:ascii="Consolas" w:hAnsi="Consolas" w:cstheme="majorBidi"/>
          <w:sz w:val="24"/>
          <w:szCs w:val="24"/>
        </w:rPr>
        <w:t>df</w:t>
      </w:r>
      <w:proofErr w:type="spellEnd"/>
      <w:r w:rsidRPr="003152FB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proofErr w:type="gramStart"/>
      <w:r w:rsidRPr="003152FB">
        <w:rPr>
          <w:rFonts w:ascii="Consolas" w:hAnsi="Consolas" w:cstheme="majorBidi"/>
          <w:sz w:val="24"/>
          <w:szCs w:val="24"/>
        </w:rPr>
        <w:t>pd.read</w:t>
      </w:r>
      <w:proofErr w:type="gramEnd"/>
      <w:r w:rsidRPr="003152FB">
        <w:rPr>
          <w:rFonts w:ascii="Consolas" w:hAnsi="Consolas" w:cstheme="majorBidi"/>
          <w:sz w:val="24"/>
          <w:szCs w:val="24"/>
        </w:rPr>
        <w:t>_</w:t>
      </w:r>
      <w:proofErr w:type="gramStart"/>
      <w:r w:rsidRPr="003152FB">
        <w:rPr>
          <w:rFonts w:ascii="Consolas" w:hAnsi="Consolas" w:cstheme="majorBidi"/>
          <w:sz w:val="24"/>
          <w:szCs w:val="24"/>
        </w:rPr>
        <w:t>csv</w:t>
      </w:r>
      <w:proofErr w:type="spellEnd"/>
      <w:r w:rsidRPr="003152FB">
        <w:rPr>
          <w:rFonts w:ascii="Consolas" w:hAnsi="Consolas" w:cstheme="majorBidi"/>
          <w:sz w:val="24"/>
          <w:szCs w:val="24"/>
        </w:rPr>
        <w:t>(</w:t>
      </w:r>
      <w:proofErr w:type="gramEnd"/>
      <w:r w:rsidRPr="003152FB">
        <w:rPr>
          <w:rFonts w:ascii="Consolas" w:hAnsi="Consolas" w:cstheme="majorBidi"/>
          <w:sz w:val="24"/>
          <w:szCs w:val="24"/>
        </w:rPr>
        <w:t>'</w:t>
      </w:r>
      <w:proofErr w:type="spellStart"/>
      <w:r w:rsidRPr="003152FB">
        <w:rPr>
          <w:rFonts w:ascii="Consolas" w:hAnsi="Consolas" w:cstheme="majorBidi"/>
          <w:sz w:val="24"/>
          <w:szCs w:val="24"/>
        </w:rPr>
        <w:t>dataset.tsv</w:t>
      </w:r>
      <w:proofErr w:type="spellEnd"/>
      <w:r w:rsidRPr="003152FB">
        <w:rPr>
          <w:rFonts w:ascii="Consolas" w:hAnsi="Consolas" w:cstheme="majorBidi"/>
          <w:sz w:val="24"/>
          <w:szCs w:val="24"/>
        </w:rPr>
        <w:t>', delimiter='\t')</w:t>
      </w:r>
    </w:p>
    <w:p w14:paraId="5BE3DF25" w14:textId="77777777" w:rsidR="003152FB" w:rsidRPr="003152FB" w:rsidRDefault="003152FB" w:rsidP="003152FB">
      <w:p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sz w:val="24"/>
          <w:szCs w:val="24"/>
        </w:rPr>
        <w:t>The dataset is a tab-separated .</w:t>
      </w:r>
      <w:proofErr w:type="spellStart"/>
      <w:r w:rsidRPr="003152FB">
        <w:rPr>
          <w:rFonts w:asciiTheme="majorBidi" w:hAnsiTheme="majorBidi" w:cstheme="majorBidi"/>
          <w:sz w:val="24"/>
          <w:szCs w:val="24"/>
        </w:rPr>
        <w:t>tsv</w:t>
      </w:r>
      <w:proofErr w:type="spellEnd"/>
      <w:r w:rsidRPr="003152FB">
        <w:rPr>
          <w:rFonts w:asciiTheme="majorBidi" w:hAnsiTheme="majorBidi" w:cstheme="majorBidi"/>
          <w:sz w:val="24"/>
          <w:szCs w:val="24"/>
        </w:rPr>
        <w:t xml:space="preserve"> file, likely with columns like review and sentiment.</w:t>
      </w:r>
    </w:p>
    <w:p w14:paraId="70B2D91F" w14:textId="77777777" w:rsidR="003152FB" w:rsidRPr="003152FB" w:rsidRDefault="003152FB" w:rsidP="003152FB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3152FB">
        <w:rPr>
          <w:rFonts w:asciiTheme="majorBidi" w:hAnsiTheme="majorBidi"/>
          <w:color w:val="auto"/>
          <w:sz w:val="32"/>
          <w:szCs w:val="32"/>
        </w:rPr>
        <w:t>4. Explore Dataset</w:t>
      </w:r>
    </w:p>
    <w:p w14:paraId="18406D48" w14:textId="77777777" w:rsidR="003152FB" w:rsidRPr="003152FB" w:rsidRDefault="003152FB" w:rsidP="003152F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152FB">
        <w:rPr>
          <w:rFonts w:asciiTheme="majorBidi" w:hAnsiTheme="majorBidi" w:cstheme="majorBidi"/>
          <w:b/>
          <w:bCs/>
          <w:sz w:val="24"/>
          <w:szCs w:val="24"/>
        </w:rPr>
        <w:t>df.shape</w:t>
      </w:r>
      <w:proofErr w:type="spellEnd"/>
      <w:proofErr w:type="gramEnd"/>
      <w:r w:rsidRPr="003152F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152FB">
        <w:rPr>
          <w:rFonts w:asciiTheme="majorBidi" w:hAnsiTheme="majorBidi" w:cstheme="majorBidi"/>
          <w:sz w:val="24"/>
          <w:szCs w:val="24"/>
        </w:rPr>
        <w:t xml:space="preserve"> Checks number of rows and columns.</w:t>
      </w:r>
    </w:p>
    <w:p w14:paraId="7AAD0FBC" w14:textId="77777777" w:rsidR="003152FB" w:rsidRPr="003152FB" w:rsidRDefault="003152FB" w:rsidP="003152F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152FB">
        <w:rPr>
          <w:rFonts w:asciiTheme="majorBidi" w:hAnsiTheme="majorBidi" w:cstheme="majorBidi"/>
          <w:b/>
          <w:bCs/>
          <w:sz w:val="24"/>
          <w:szCs w:val="24"/>
        </w:rPr>
        <w:t>df.isnull</w:t>
      </w:r>
      <w:proofErr w:type="spellEnd"/>
      <w:proofErr w:type="gramEnd"/>
      <w:r w:rsidRPr="003152FB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Start"/>
      <w:r w:rsidRPr="003152FB">
        <w:rPr>
          <w:rFonts w:asciiTheme="majorBidi" w:hAnsiTheme="majorBidi" w:cstheme="majorBidi"/>
          <w:b/>
          <w:bCs/>
          <w:sz w:val="24"/>
          <w:szCs w:val="24"/>
        </w:rPr>
        <w:t>).sum</w:t>
      </w:r>
      <w:proofErr w:type="gramEnd"/>
      <w:r w:rsidRPr="003152FB">
        <w:rPr>
          <w:rFonts w:asciiTheme="majorBidi" w:hAnsiTheme="majorBidi" w:cstheme="majorBidi"/>
          <w:b/>
          <w:bCs/>
          <w:sz w:val="24"/>
          <w:szCs w:val="24"/>
        </w:rPr>
        <w:t>():</w:t>
      </w:r>
      <w:r w:rsidRPr="003152FB">
        <w:rPr>
          <w:rFonts w:asciiTheme="majorBidi" w:hAnsiTheme="majorBidi" w:cstheme="majorBidi"/>
          <w:sz w:val="24"/>
          <w:szCs w:val="24"/>
        </w:rPr>
        <w:t xml:space="preserve"> Checks for any missing values.</w:t>
      </w:r>
    </w:p>
    <w:p w14:paraId="38139D4B" w14:textId="77777777" w:rsidR="003152FB" w:rsidRPr="003152FB" w:rsidRDefault="003152FB" w:rsidP="003152FB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3152FB">
        <w:rPr>
          <w:rFonts w:asciiTheme="majorBidi" w:hAnsiTheme="majorBidi"/>
          <w:color w:val="auto"/>
          <w:sz w:val="32"/>
          <w:szCs w:val="32"/>
        </w:rPr>
        <w:t>5. Text Preprocessing</w:t>
      </w:r>
    </w:p>
    <w:p w14:paraId="6386094E" w14:textId="58A53C2C" w:rsidR="003152FB" w:rsidRPr="003152FB" w:rsidRDefault="003152FB" w:rsidP="003152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Following Preprocessing steps are applied during model training</w:t>
      </w:r>
      <w:r w:rsidRPr="003152FB">
        <w:rPr>
          <w:rFonts w:asciiTheme="majorBidi" w:hAnsiTheme="majorBidi" w:cstheme="majorBidi"/>
          <w:sz w:val="24"/>
          <w:szCs w:val="24"/>
        </w:rPr>
        <w:t>:</w:t>
      </w:r>
    </w:p>
    <w:p w14:paraId="281FE4FB" w14:textId="2A739F89" w:rsidR="003152FB" w:rsidRPr="003152FB" w:rsidRDefault="003152FB" w:rsidP="003152F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sz w:val="24"/>
          <w:szCs w:val="24"/>
        </w:rPr>
        <w:t>Conver</w:t>
      </w:r>
      <w:r w:rsidRPr="003152FB">
        <w:rPr>
          <w:rFonts w:asciiTheme="majorBidi" w:hAnsiTheme="majorBidi" w:cstheme="majorBidi"/>
          <w:sz w:val="24"/>
          <w:szCs w:val="24"/>
        </w:rPr>
        <w:t>sion</w:t>
      </w:r>
      <w:r w:rsidRPr="003152FB">
        <w:rPr>
          <w:rFonts w:asciiTheme="majorBidi" w:hAnsiTheme="majorBidi" w:cstheme="majorBidi"/>
          <w:sz w:val="24"/>
          <w:szCs w:val="24"/>
        </w:rPr>
        <w:t xml:space="preserve"> to lowercase.</w:t>
      </w:r>
    </w:p>
    <w:p w14:paraId="6AA03D62" w14:textId="1F0E1333" w:rsidR="003152FB" w:rsidRPr="003152FB" w:rsidRDefault="003152FB" w:rsidP="003152F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sz w:val="24"/>
          <w:szCs w:val="24"/>
        </w:rPr>
        <w:t>Remov</w:t>
      </w:r>
      <w:r w:rsidRPr="003152FB">
        <w:rPr>
          <w:rFonts w:asciiTheme="majorBidi" w:hAnsiTheme="majorBidi" w:cstheme="majorBidi"/>
          <w:sz w:val="24"/>
          <w:szCs w:val="24"/>
        </w:rPr>
        <w:t>al of</w:t>
      </w:r>
      <w:r w:rsidRPr="003152FB">
        <w:rPr>
          <w:rFonts w:asciiTheme="majorBidi" w:hAnsiTheme="majorBidi" w:cstheme="majorBidi"/>
          <w:sz w:val="24"/>
          <w:szCs w:val="24"/>
        </w:rPr>
        <w:t xml:space="preserve"> punctuation.</w:t>
      </w:r>
    </w:p>
    <w:p w14:paraId="205FCE64" w14:textId="72AF7F54" w:rsidR="003152FB" w:rsidRPr="003152FB" w:rsidRDefault="003152FB" w:rsidP="003152F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sz w:val="24"/>
          <w:szCs w:val="24"/>
        </w:rPr>
        <w:t>Tokenization</w:t>
      </w:r>
    </w:p>
    <w:p w14:paraId="167D9A7D" w14:textId="7B20D647" w:rsidR="003152FB" w:rsidRPr="003152FB" w:rsidRDefault="003152FB" w:rsidP="003152F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152FB">
        <w:rPr>
          <w:rFonts w:asciiTheme="majorBidi" w:hAnsiTheme="majorBidi" w:cstheme="majorBidi"/>
          <w:sz w:val="24"/>
          <w:szCs w:val="24"/>
        </w:rPr>
        <w:t>Stopword</w:t>
      </w:r>
      <w:proofErr w:type="spellEnd"/>
      <w:r w:rsidRPr="003152FB">
        <w:rPr>
          <w:rFonts w:asciiTheme="majorBidi" w:hAnsiTheme="majorBidi" w:cstheme="majorBidi"/>
          <w:sz w:val="24"/>
          <w:szCs w:val="24"/>
        </w:rPr>
        <w:t xml:space="preserve"> Removal</w:t>
      </w:r>
      <w:r w:rsidRPr="003152FB">
        <w:rPr>
          <w:rFonts w:asciiTheme="majorBidi" w:hAnsiTheme="majorBidi" w:cstheme="majorBidi"/>
          <w:sz w:val="24"/>
          <w:szCs w:val="24"/>
        </w:rPr>
        <w:t>.</w:t>
      </w:r>
    </w:p>
    <w:p w14:paraId="6B9C5DD0" w14:textId="2A28430E" w:rsidR="003152FB" w:rsidRDefault="003152FB" w:rsidP="003152F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sz w:val="24"/>
          <w:szCs w:val="24"/>
        </w:rPr>
        <w:lastRenderedPageBreak/>
        <w:t>Lemmati</w:t>
      </w:r>
      <w:r w:rsidRPr="003152FB">
        <w:rPr>
          <w:rFonts w:asciiTheme="majorBidi" w:hAnsiTheme="majorBidi" w:cstheme="majorBidi"/>
          <w:sz w:val="24"/>
          <w:szCs w:val="24"/>
        </w:rPr>
        <w:t>zation</w:t>
      </w:r>
    </w:p>
    <w:p w14:paraId="01841EDC" w14:textId="0220FFB7" w:rsidR="003152FB" w:rsidRDefault="003152FB" w:rsidP="003152F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Vectorization using TF-IDF vectorizer</w:t>
      </w:r>
    </w:p>
    <w:p w14:paraId="3511739F" w14:textId="61DDE61D" w:rsidR="003152FB" w:rsidRPr="003152FB" w:rsidRDefault="003152FB" w:rsidP="003152F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Label Encoding</w:t>
      </w:r>
    </w:p>
    <w:p w14:paraId="1D4D1679" w14:textId="3F788CCB" w:rsidR="003152FB" w:rsidRPr="003152FB" w:rsidRDefault="003152FB" w:rsidP="003152FB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3152FB">
        <w:rPr>
          <w:rFonts w:asciiTheme="majorBidi" w:hAnsiTheme="majorBidi"/>
          <w:color w:val="auto"/>
          <w:sz w:val="32"/>
          <w:szCs w:val="32"/>
        </w:rPr>
        <w:t xml:space="preserve">6. </w:t>
      </w:r>
      <w:r w:rsidRPr="003152FB">
        <w:rPr>
          <w:rFonts w:asciiTheme="majorBidi" w:hAnsiTheme="majorBidi"/>
          <w:color w:val="auto"/>
          <w:sz w:val="32"/>
          <w:szCs w:val="32"/>
        </w:rPr>
        <w:t>Train-Test Split</w:t>
      </w:r>
    </w:p>
    <w:p w14:paraId="3163E604" w14:textId="77777777" w:rsidR="003152FB" w:rsidRPr="003152FB" w:rsidRDefault="003152FB" w:rsidP="003152F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sz w:val="24"/>
          <w:szCs w:val="24"/>
        </w:rPr>
        <w:t>Splits the dataset:</w:t>
      </w:r>
    </w:p>
    <w:p w14:paraId="607BFAEC" w14:textId="77777777" w:rsidR="003152FB" w:rsidRPr="003152FB" w:rsidRDefault="003152FB" w:rsidP="003152F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sz w:val="24"/>
          <w:szCs w:val="24"/>
        </w:rPr>
        <w:t>80% training</w:t>
      </w:r>
    </w:p>
    <w:p w14:paraId="0F5616EA" w14:textId="77777777" w:rsidR="003152FB" w:rsidRPr="003152FB" w:rsidRDefault="003152FB" w:rsidP="003152F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3152FB">
        <w:rPr>
          <w:rFonts w:asciiTheme="majorBidi" w:hAnsiTheme="majorBidi" w:cstheme="majorBidi"/>
          <w:sz w:val="24"/>
          <w:szCs w:val="24"/>
        </w:rPr>
        <w:t>20% testing</w:t>
      </w:r>
    </w:p>
    <w:p w14:paraId="74B9C70D" w14:textId="77777777" w:rsidR="003152FB" w:rsidRPr="003152FB" w:rsidRDefault="003152FB" w:rsidP="003152FB">
      <w:pPr>
        <w:pStyle w:val="ListParagraph"/>
        <w:numPr>
          <w:ilvl w:val="0"/>
          <w:numId w:val="19"/>
        </w:numPr>
      </w:pPr>
      <w:r w:rsidRPr="003152FB">
        <w:rPr>
          <w:rFonts w:asciiTheme="majorBidi" w:hAnsiTheme="majorBidi" w:cstheme="majorBidi"/>
          <w:sz w:val="24"/>
          <w:szCs w:val="24"/>
        </w:rPr>
        <w:t>Random state 42 ensures reproducibility.</w:t>
      </w:r>
    </w:p>
    <w:p w14:paraId="364784C9" w14:textId="7EA50F68" w:rsidR="006A1D24" w:rsidRDefault="006A1D24"/>
    <w:p w14:paraId="1871D2D6" w14:textId="77777777" w:rsidR="00C553B7" w:rsidRPr="00C553B7" w:rsidRDefault="00000000" w:rsidP="00C553B7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C553B7">
        <w:rPr>
          <w:rFonts w:asciiTheme="majorBidi" w:hAnsiTheme="majorBidi"/>
          <w:color w:val="auto"/>
          <w:sz w:val="32"/>
          <w:szCs w:val="32"/>
        </w:rPr>
        <w:t xml:space="preserve">7. </w:t>
      </w:r>
      <w:r w:rsidR="00C553B7" w:rsidRPr="00C553B7">
        <w:rPr>
          <w:rFonts w:asciiTheme="majorBidi" w:hAnsiTheme="majorBidi"/>
          <w:color w:val="auto"/>
          <w:sz w:val="32"/>
          <w:szCs w:val="32"/>
        </w:rPr>
        <w:t>CNN Model Architecture</w:t>
      </w:r>
    </w:p>
    <w:p w14:paraId="61B2276B" w14:textId="3676885A" w:rsidR="00C553B7" w:rsidRPr="00C553B7" w:rsidRDefault="00C553B7" w:rsidP="00C553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1D </w:t>
      </w:r>
      <w:r w:rsidRPr="00C553B7">
        <w:rPr>
          <w:rFonts w:asciiTheme="majorBidi" w:hAnsiTheme="majorBidi" w:cstheme="majorBidi"/>
          <w:sz w:val="24"/>
          <w:szCs w:val="24"/>
        </w:rPr>
        <w:t xml:space="preserve">Convolutional Neural Network (CNN) using </w:t>
      </w:r>
      <w:proofErr w:type="spellStart"/>
      <w:r w:rsidRPr="00C553B7">
        <w:rPr>
          <w:rFonts w:asciiTheme="majorBidi" w:hAnsiTheme="majorBidi" w:cstheme="majorBidi"/>
          <w:sz w:val="24"/>
          <w:szCs w:val="24"/>
        </w:rPr>
        <w:t>Keras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with following architecture</w:t>
      </w:r>
      <w:r w:rsidRPr="00C553B7">
        <w:rPr>
          <w:rFonts w:asciiTheme="majorBidi" w:hAnsiTheme="majorBidi" w:cstheme="majorBidi"/>
          <w:sz w:val="24"/>
          <w:szCs w:val="24"/>
        </w:rPr>
        <w:t>:</w:t>
      </w:r>
    </w:p>
    <w:p w14:paraId="0A9F1F3F" w14:textId="77777777" w:rsidR="00C553B7" w:rsidRPr="00C553B7" w:rsidRDefault="00C553B7" w:rsidP="00C553B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b/>
          <w:bCs/>
          <w:sz w:val="24"/>
          <w:szCs w:val="24"/>
        </w:rPr>
        <w:t>Embedding Layer:</w:t>
      </w:r>
      <w:r w:rsidRPr="00C553B7">
        <w:rPr>
          <w:rFonts w:asciiTheme="majorBidi" w:hAnsiTheme="majorBidi" w:cstheme="majorBidi"/>
          <w:sz w:val="24"/>
          <w:szCs w:val="24"/>
        </w:rPr>
        <w:t xml:space="preserve"> Converts words into 128-dimensional vectors.</w:t>
      </w:r>
    </w:p>
    <w:p w14:paraId="157E7288" w14:textId="77777777" w:rsidR="00C553B7" w:rsidRPr="00C553B7" w:rsidRDefault="00C553B7" w:rsidP="00C553B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b/>
          <w:bCs/>
          <w:sz w:val="24"/>
          <w:szCs w:val="24"/>
        </w:rPr>
        <w:t>Conv1D Layer</w:t>
      </w:r>
      <w:r w:rsidRPr="00C553B7">
        <w:rPr>
          <w:rFonts w:asciiTheme="majorBidi" w:hAnsiTheme="majorBidi" w:cstheme="majorBidi"/>
          <w:sz w:val="24"/>
          <w:szCs w:val="24"/>
        </w:rPr>
        <w:t>: Applies filters to detect local patterns in text.</w:t>
      </w:r>
    </w:p>
    <w:p w14:paraId="2EFC7930" w14:textId="77777777" w:rsidR="00C553B7" w:rsidRPr="00C553B7" w:rsidRDefault="00C553B7" w:rsidP="00C553B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b/>
          <w:bCs/>
          <w:sz w:val="24"/>
          <w:szCs w:val="24"/>
        </w:rPr>
        <w:t>GlobalMaxPooling1D:</w:t>
      </w:r>
      <w:r w:rsidRPr="00C553B7">
        <w:rPr>
          <w:rFonts w:asciiTheme="majorBidi" w:hAnsiTheme="majorBidi" w:cstheme="majorBidi"/>
          <w:sz w:val="24"/>
          <w:szCs w:val="24"/>
        </w:rPr>
        <w:t xml:space="preserve"> Extracts the most important features from each filter.</w:t>
      </w:r>
    </w:p>
    <w:p w14:paraId="26C1FF9B" w14:textId="77777777" w:rsidR="00C553B7" w:rsidRPr="00C553B7" w:rsidRDefault="00C553B7" w:rsidP="00C553B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b/>
          <w:bCs/>
          <w:sz w:val="24"/>
          <w:szCs w:val="24"/>
        </w:rPr>
        <w:t>Dropout:</w:t>
      </w:r>
      <w:r w:rsidRPr="00C553B7">
        <w:rPr>
          <w:rFonts w:asciiTheme="majorBidi" w:hAnsiTheme="majorBidi" w:cstheme="majorBidi"/>
          <w:sz w:val="24"/>
          <w:szCs w:val="24"/>
        </w:rPr>
        <w:t xml:space="preserve"> Prevents overfitting by randomly dropping connections.</w:t>
      </w:r>
    </w:p>
    <w:p w14:paraId="7B7796A0" w14:textId="77777777" w:rsidR="00C553B7" w:rsidRPr="00C553B7" w:rsidRDefault="00C553B7" w:rsidP="00C553B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b/>
          <w:bCs/>
          <w:sz w:val="24"/>
          <w:szCs w:val="24"/>
        </w:rPr>
        <w:t>Dense Layer:</w:t>
      </w:r>
      <w:r w:rsidRPr="00C553B7">
        <w:rPr>
          <w:rFonts w:asciiTheme="majorBidi" w:hAnsiTheme="majorBidi" w:cstheme="majorBidi"/>
          <w:sz w:val="24"/>
          <w:szCs w:val="24"/>
        </w:rPr>
        <w:t xml:space="preserve"> Fully connected layer with 10 neurons.</w:t>
      </w:r>
    </w:p>
    <w:p w14:paraId="35DA769B" w14:textId="77777777" w:rsidR="00C553B7" w:rsidRPr="00C553B7" w:rsidRDefault="00C553B7" w:rsidP="00C553B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b/>
          <w:bCs/>
          <w:sz w:val="24"/>
          <w:szCs w:val="24"/>
        </w:rPr>
        <w:t>Output Layer:</w:t>
      </w:r>
      <w:r w:rsidRPr="00C553B7">
        <w:rPr>
          <w:rFonts w:asciiTheme="majorBidi" w:hAnsiTheme="majorBidi" w:cstheme="majorBidi"/>
          <w:sz w:val="24"/>
          <w:szCs w:val="24"/>
        </w:rPr>
        <w:t xml:space="preserve"> Number of neurons equals number of sentiment classes, with </w:t>
      </w:r>
      <w:proofErr w:type="spellStart"/>
      <w:r w:rsidRPr="00C553B7">
        <w:rPr>
          <w:rFonts w:asciiTheme="majorBidi" w:hAnsiTheme="majorBidi" w:cstheme="majorBidi"/>
          <w:sz w:val="24"/>
          <w:szCs w:val="24"/>
        </w:rPr>
        <w:t>softmax</w:t>
      </w:r>
      <w:proofErr w:type="spellEnd"/>
      <w:r w:rsidRPr="00C553B7">
        <w:rPr>
          <w:rFonts w:asciiTheme="majorBidi" w:hAnsiTheme="majorBidi" w:cstheme="majorBidi"/>
          <w:sz w:val="24"/>
          <w:szCs w:val="24"/>
        </w:rPr>
        <w:t xml:space="preserve"> for classification.</w:t>
      </w:r>
    </w:p>
    <w:p w14:paraId="7843DB73" w14:textId="77777777" w:rsidR="00C553B7" w:rsidRPr="00C553B7" w:rsidRDefault="00000000" w:rsidP="00C553B7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C553B7">
        <w:rPr>
          <w:rFonts w:asciiTheme="majorBidi" w:hAnsiTheme="majorBidi"/>
          <w:color w:val="auto"/>
          <w:sz w:val="32"/>
          <w:szCs w:val="32"/>
        </w:rPr>
        <w:t xml:space="preserve">8. </w:t>
      </w:r>
      <w:r w:rsidR="00C553B7" w:rsidRPr="00C553B7">
        <w:rPr>
          <w:rFonts w:asciiTheme="majorBidi" w:hAnsiTheme="majorBidi"/>
          <w:color w:val="auto"/>
          <w:sz w:val="32"/>
          <w:szCs w:val="32"/>
        </w:rPr>
        <w:t>Compile &amp; Train Model</w:t>
      </w:r>
    </w:p>
    <w:p w14:paraId="5E46CC1A" w14:textId="77777777" w:rsidR="00C553B7" w:rsidRPr="00C553B7" w:rsidRDefault="00C553B7" w:rsidP="00C553B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b/>
          <w:bCs/>
          <w:sz w:val="24"/>
          <w:szCs w:val="24"/>
        </w:rPr>
        <w:t xml:space="preserve">Loss: </w:t>
      </w:r>
      <w:proofErr w:type="spellStart"/>
      <w:r w:rsidRPr="00C553B7">
        <w:rPr>
          <w:rFonts w:asciiTheme="majorBidi" w:hAnsiTheme="majorBidi" w:cstheme="majorBidi"/>
          <w:b/>
          <w:bCs/>
          <w:sz w:val="24"/>
          <w:szCs w:val="24"/>
        </w:rPr>
        <w:t>sparse_categorical_</w:t>
      </w:r>
      <w:r w:rsidRPr="00C553B7">
        <w:rPr>
          <w:rFonts w:asciiTheme="majorBidi" w:hAnsiTheme="majorBidi" w:cstheme="majorBidi"/>
          <w:sz w:val="24"/>
          <w:szCs w:val="24"/>
        </w:rPr>
        <w:t>crossentropy</w:t>
      </w:r>
      <w:proofErr w:type="spellEnd"/>
      <w:r w:rsidRPr="00C553B7">
        <w:rPr>
          <w:rFonts w:asciiTheme="majorBidi" w:hAnsiTheme="majorBidi" w:cstheme="majorBidi"/>
          <w:sz w:val="24"/>
          <w:szCs w:val="24"/>
        </w:rPr>
        <w:t xml:space="preserve"> for multi-class classification with integer labels.</w:t>
      </w:r>
    </w:p>
    <w:p w14:paraId="5D10EF10" w14:textId="77777777" w:rsidR="00C553B7" w:rsidRPr="00C553B7" w:rsidRDefault="00C553B7" w:rsidP="00C553B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b/>
          <w:bCs/>
          <w:sz w:val="24"/>
          <w:szCs w:val="24"/>
        </w:rPr>
        <w:t>Optimizer:</w:t>
      </w:r>
      <w:r w:rsidRPr="00C553B7">
        <w:rPr>
          <w:rFonts w:asciiTheme="majorBidi" w:hAnsiTheme="majorBidi" w:cstheme="majorBidi"/>
          <w:sz w:val="24"/>
          <w:szCs w:val="24"/>
        </w:rPr>
        <w:t xml:space="preserve"> Adam.</w:t>
      </w:r>
    </w:p>
    <w:p w14:paraId="6DB02F0C" w14:textId="77777777" w:rsidR="00C553B7" w:rsidRPr="00C553B7" w:rsidRDefault="00C553B7" w:rsidP="00C553B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b/>
          <w:bCs/>
          <w:sz w:val="24"/>
          <w:szCs w:val="24"/>
        </w:rPr>
        <w:t>Metric:</w:t>
      </w:r>
      <w:r w:rsidRPr="00C553B7">
        <w:rPr>
          <w:rFonts w:asciiTheme="majorBidi" w:hAnsiTheme="majorBidi" w:cstheme="majorBidi"/>
          <w:sz w:val="24"/>
          <w:szCs w:val="24"/>
        </w:rPr>
        <w:t xml:space="preserve"> Accuracy.</w:t>
      </w:r>
    </w:p>
    <w:p w14:paraId="1B09D154" w14:textId="77777777" w:rsidR="00C553B7" w:rsidRPr="00C553B7" w:rsidRDefault="00C553B7" w:rsidP="00C553B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553B7">
        <w:rPr>
          <w:rFonts w:asciiTheme="majorBidi" w:hAnsiTheme="majorBidi" w:cstheme="majorBidi"/>
          <w:b/>
          <w:bCs/>
          <w:sz w:val="24"/>
          <w:szCs w:val="24"/>
        </w:rPr>
        <w:t>EarlyStopping</w:t>
      </w:r>
      <w:proofErr w:type="spellEnd"/>
      <w:r w:rsidRPr="00C553B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553B7">
        <w:rPr>
          <w:rFonts w:asciiTheme="majorBidi" w:hAnsiTheme="majorBidi" w:cstheme="majorBidi"/>
          <w:sz w:val="24"/>
          <w:szCs w:val="24"/>
        </w:rPr>
        <w:t>is used to avoid overfitting (stops training if validation loss doesn't improve for 3 epochs).</w:t>
      </w:r>
    </w:p>
    <w:p w14:paraId="3AAFB049" w14:textId="77777777" w:rsidR="00C553B7" w:rsidRDefault="00000000" w:rsidP="00C553B7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C553B7">
        <w:rPr>
          <w:rFonts w:asciiTheme="majorBidi" w:hAnsiTheme="majorBidi"/>
          <w:color w:val="auto"/>
          <w:sz w:val="32"/>
          <w:szCs w:val="32"/>
        </w:rPr>
        <w:t xml:space="preserve">9. </w:t>
      </w:r>
      <w:r w:rsidR="00C553B7" w:rsidRPr="00C553B7">
        <w:rPr>
          <w:rFonts w:asciiTheme="majorBidi" w:hAnsiTheme="majorBidi"/>
          <w:color w:val="auto"/>
          <w:sz w:val="32"/>
          <w:szCs w:val="32"/>
        </w:rPr>
        <w:t>Model Evaluation</w:t>
      </w:r>
    </w:p>
    <w:p w14:paraId="5B51434C" w14:textId="75CEE8E6" w:rsidR="00C553B7" w:rsidRPr="00C553B7" w:rsidRDefault="00C553B7" w:rsidP="00C553B7">
      <w:p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sz w:val="24"/>
          <w:szCs w:val="24"/>
        </w:rPr>
        <w:t>Model Evaluation is done on the following bases</w:t>
      </w:r>
    </w:p>
    <w:p w14:paraId="010AC00F" w14:textId="77777777" w:rsidR="00C553B7" w:rsidRPr="00C553B7" w:rsidRDefault="00C553B7" w:rsidP="00C553B7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sz w:val="24"/>
          <w:szCs w:val="24"/>
        </w:rPr>
        <w:t>Predicts sentiment on test data.</w:t>
      </w:r>
    </w:p>
    <w:p w14:paraId="1476A345" w14:textId="77777777" w:rsidR="00C553B7" w:rsidRPr="00C553B7" w:rsidRDefault="00C553B7" w:rsidP="00C553B7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sz w:val="24"/>
          <w:szCs w:val="24"/>
        </w:rPr>
        <w:t>Converts predictions to class labels using argmax.</w:t>
      </w:r>
    </w:p>
    <w:p w14:paraId="26623ACD" w14:textId="77777777" w:rsidR="00C553B7" w:rsidRPr="00C553B7" w:rsidRDefault="00C553B7" w:rsidP="00C553B7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sz w:val="24"/>
          <w:szCs w:val="24"/>
        </w:rPr>
        <w:t>Prints accuracy score.</w:t>
      </w:r>
    </w:p>
    <w:p w14:paraId="21769A50" w14:textId="77777777" w:rsidR="00C553B7" w:rsidRPr="00C553B7" w:rsidRDefault="00C553B7" w:rsidP="00C553B7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553B7">
        <w:rPr>
          <w:rFonts w:asciiTheme="majorBidi" w:hAnsiTheme="majorBidi" w:cstheme="majorBidi"/>
          <w:sz w:val="24"/>
          <w:szCs w:val="24"/>
        </w:rPr>
        <w:lastRenderedPageBreak/>
        <w:t>Prints class names.</w:t>
      </w:r>
    </w:p>
    <w:p w14:paraId="1BE8FA21" w14:textId="77777777" w:rsidR="00C553B7" w:rsidRPr="00C553B7" w:rsidRDefault="00000000" w:rsidP="00C553B7">
      <w:pPr>
        <w:pStyle w:val="Heading1"/>
        <w:rPr>
          <w:rFonts w:asciiTheme="majorBidi" w:hAnsiTheme="majorBidi"/>
          <w:color w:val="auto"/>
          <w:sz w:val="32"/>
          <w:szCs w:val="32"/>
        </w:rPr>
      </w:pPr>
      <w:r w:rsidRPr="00C553B7">
        <w:rPr>
          <w:rFonts w:asciiTheme="majorBidi" w:hAnsiTheme="majorBidi"/>
          <w:color w:val="auto"/>
          <w:sz w:val="32"/>
          <w:szCs w:val="32"/>
        </w:rPr>
        <w:t xml:space="preserve">10. </w:t>
      </w:r>
      <w:r w:rsidR="00C553B7" w:rsidRPr="00C553B7">
        <w:rPr>
          <w:rFonts w:asciiTheme="majorBidi" w:hAnsiTheme="majorBidi"/>
          <w:color w:val="auto"/>
          <w:sz w:val="32"/>
          <w:szCs w:val="32"/>
        </w:rPr>
        <w:t>Save Model &amp; Tokenizer</w:t>
      </w:r>
    </w:p>
    <w:p w14:paraId="53D079F0" w14:textId="19C051D7" w:rsidR="00C553B7" w:rsidRPr="00C553B7" w:rsidRDefault="00C553B7" w:rsidP="00C553B7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Model has been saved</w:t>
      </w:r>
      <w:r w:rsidRPr="00C553B7">
        <w:rPr>
          <w:rFonts w:asciiTheme="majorBidi" w:hAnsiTheme="majorBidi" w:cstheme="majorBidi"/>
          <w:sz w:val="24"/>
          <w:szCs w:val="24"/>
        </w:rPr>
        <w:t xml:space="preserve"> in .h5 format for future use.</w:t>
      </w:r>
    </w:p>
    <w:p w14:paraId="3C0066AC" w14:textId="0AE14D37" w:rsidR="006A1D24" w:rsidRPr="00C553B7" w:rsidRDefault="00C553B7" w:rsidP="00C553B7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Tokenizer has been saved </w:t>
      </w:r>
      <w:r w:rsidRPr="00C553B7">
        <w:rPr>
          <w:rFonts w:asciiTheme="majorBidi" w:hAnsiTheme="majorBidi" w:cstheme="majorBidi"/>
          <w:sz w:val="24"/>
          <w:szCs w:val="24"/>
        </w:rPr>
        <w:t>(word index) using pickle.</w:t>
      </w:r>
    </w:p>
    <w:sectPr w:rsidR="006A1D24" w:rsidRPr="00C55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141007"/>
    <w:multiLevelType w:val="hybridMultilevel"/>
    <w:tmpl w:val="275C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8F085D"/>
    <w:multiLevelType w:val="multilevel"/>
    <w:tmpl w:val="15A8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B7F80"/>
    <w:multiLevelType w:val="multilevel"/>
    <w:tmpl w:val="592C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0D42A1"/>
    <w:multiLevelType w:val="hybridMultilevel"/>
    <w:tmpl w:val="B832D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F3365"/>
    <w:multiLevelType w:val="multilevel"/>
    <w:tmpl w:val="C3F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CC7115"/>
    <w:multiLevelType w:val="multilevel"/>
    <w:tmpl w:val="2926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E1F32"/>
    <w:multiLevelType w:val="multilevel"/>
    <w:tmpl w:val="E24C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C59C9"/>
    <w:multiLevelType w:val="hybridMultilevel"/>
    <w:tmpl w:val="893C4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AF2E32"/>
    <w:multiLevelType w:val="multilevel"/>
    <w:tmpl w:val="C6B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A33AA"/>
    <w:multiLevelType w:val="hybridMultilevel"/>
    <w:tmpl w:val="7F92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F3D9F"/>
    <w:multiLevelType w:val="hybridMultilevel"/>
    <w:tmpl w:val="8B34E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384A44"/>
    <w:multiLevelType w:val="hybridMultilevel"/>
    <w:tmpl w:val="A50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F25B2"/>
    <w:multiLevelType w:val="multilevel"/>
    <w:tmpl w:val="CB7A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B726E"/>
    <w:multiLevelType w:val="hybridMultilevel"/>
    <w:tmpl w:val="78CED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D971BF"/>
    <w:multiLevelType w:val="multilevel"/>
    <w:tmpl w:val="EF7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87AAA"/>
    <w:multiLevelType w:val="multilevel"/>
    <w:tmpl w:val="510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6099C"/>
    <w:multiLevelType w:val="hybridMultilevel"/>
    <w:tmpl w:val="C0C4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D2668"/>
    <w:multiLevelType w:val="hybridMultilevel"/>
    <w:tmpl w:val="4FB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766823">
    <w:abstractNumId w:val="8"/>
  </w:num>
  <w:num w:numId="2" w16cid:durableId="1726180974">
    <w:abstractNumId w:val="6"/>
  </w:num>
  <w:num w:numId="3" w16cid:durableId="1049456159">
    <w:abstractNumId w:val="5"/>
  </w:num>
  <w:num w:numId="4" w16cid:durableId="1757171694">
    <w:abstractNumId w:val="4"/>
  </w:num>
  <w:num w:numId="5" w16cid:durableId="1052928533">
    <w:abstractNumId w:val="7"/>
  </w:num>
  <w:num w:numId="6" w16cid:durableId="22444391">
    <w:abstractNumId w:val="3"/>
  </w:num>
  <w:num w:numId="7" w16cid:durableId="1806698281">
    <w:abstractNumId w:val="2"/>
  </w:num>
  <w:num w:numId="8" w16cid:durableId="1806584352">
    <w:abstractNumId w:val="1"/>
  </w:num>
  <w:num w:numId="9" w16cid:durableId="2080400181">
    <w:abstractNumId w:val="0"/>
  </w:num>
  <w:num w:numId="10" w16cid:durableId="1735078705">
    <w:abstractNumId w:val="21"/>
  </w:num>
  <w:num w:numId="11" w16cid:durableId="1520312070">
    <w:abstractNumId w:val="14"/>
  </w:num>
  <w:num w:numId="12" w16cid:durableId="1862427842">
    <w:abstractNumId w:val="16"/>
  </w:num>
  <w:num w:numId="13" w16cid:durableId="1804076448">
    <w:abstractNumId w:val="17"/>
  </w:num>
  <w:num w:numId="14" w16cid:durableId="2035030495">
    <w:abstractNumId w:val="13"/>
  </w:num>
  <w:num w:numId="15" w16cid:durableId="1730807681">
    <w:abstractNumId w:val="26"/>
  </w:num>
  <w:num w:numId="16" w16cid:durableId="380520895">
    <w:abstractNumId w:val="22"/>
  </w:num>
  <w:num w:numId="17" w16cid:durableId="486946861">
    <w:abstractNumId w:val="19"/>
  </w:num>
  <w:num w:numId="18" w16cid:durableId="1061517682">
    <w:abstractNumId w:val="23"/>
  </w:num>
  <w:num w:numId="19" w16cid:durableId="1935282790">
    <w:abstractNumId w:val="12"/>
  </w:num>
  <w:num w:numId="20" w16cid:durableId="332222152">
    <w:abstractNumId w:val="11"/>
  </w:num>
  <w:num w:numId="21" w16cid:durableId="9918032">
    <w:abstractNumId w:val="25"/>
  </w:num>
  <w:num w:numId="22" w16cid:durableId="1565217960">
    <w:abstractNumId w:val="24"/>
  </w:num>
  <w:num w:numId="23" w16cid:durableId="1456364876">
    <w:abstractNumId w:val="9"/>
  </w:num>
  <w:num w:numId="24" w16cid:durableId="835073793">
    <w:abstractNumId w:val="15"/>
  </w:num>
  <w:num w:numId="25" w16cid:durableId="561597841">
    <w:abstractNumId w:val="20"/>
  </w:num>
  <w:num w:numId="26" w16cid:durableId="1156730354">
    <w:abstractNumId w:val="10"/>
  </w:num>
  <w:num w:numId="27" w16cid:durableId="164523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2FB"/>
    <w:rsid w:val="00326F90"/>
    <w:rsid w:val="006A1D24"/>
    <w:rsid w:val="009B52FC"/>
    <w:rsid w:val="00AA1D8D"/>
    <w:rsid w:val="00B47730"/>
    <w:rsid w:val="00C553B7"/>
    <w:rsid w:val="00CB0664"/>
    <w:rsid w:val="00F82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730E1"/>
  <w14:defaultImageDpi w14:val="300"/>
  <w15:docId w15:val="{F3786B1E-C394-4682-951D-50A0D73C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Waqar Abbas</cp:lastModifiedBy>
  <cp:revision>3</cp:revision>
  <dcterms:created xsi:type="dcterms:W3CDTF">2013-12-23T23:15:00Z</dcterms:created>
  <dcterms:modified xsi:type="dcterms:W3CDTF">2025-04-16T15:53:00Z</dcterms:modified>
  <cp:category/>
</cp:coreProperties>
</file>